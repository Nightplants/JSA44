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2F92A" w14:textId="5E6DB66B" w:rsidR="0034716F" w:rsidRPr="0034716F" w:rsidRDefault="00E41789" w:rsidP="0034716F">
      <w:pPr>
        <w:pStyle w:val="Heading1"/>
      </w:pPr>
      <w:r>
        <w:t>Chức năng chín</w:t>
      </w:r>
      <w:r w:rsidR="0034716F">
        <w:t>h</w:t>
      </w:r>
    </w:p>
    <w:p w14:paraId="2E465A2D" w14:textId="16527002" w:rsidR="0034716F" w:rsidRDefault="0034716F">
      <w:pPr>
        <w:pStyle w:val="ListBullet"/>
      </w:pPr>
      <w:r>
        <w:t>Đăng ký đăng nhập</w:t>
      </w:r>
    </w:p>
    <w:p w14:paraId="142B1D7D" w14:textId="31FC11DF" w:rsidR="00CB65B8" w:rsidRDefault="00E41789">
      <w:pPr>
        <w:pStyle w:val="ListBullet"/>
      </w:pPr>
      <w:r>
        <w:t>Trang chủ: Hình nền động hoặc ảnh mùa hè, trích dẫn truyền cảm hứng.</w:t>
      </w:r>
    </w:p>
    <w:p w14:paraId="55170C0A" w14:textId="77777777" w:rsidR="00CB65B8" w:rsidRDefault="00E41789">
      <w:pPr>
        <w:pStyle w:val="ListBullet"/>
      </w:pPr>
      <w:r>
        <w:t>Nhật ký mùa hè: Người dùng đăng bài viết, ảnh/video, gắn thẻ hoạt động.</w:t>
      </w:r>
    </w:p>
    <w:p w14:paraId="7035CE58" w14:textId="77777777" w:rsidR="00CB65B8" w:rsidRDefault="00E41789">
      <w:pPr>
        <w:pStyle w:val="ListBullet"/>
      </w:pPr>
      <w:r>
        <w:t>Khám phá địa điểm: Gợi ý và review địa điểm mùa hè.</w:t>
      </w:r>
    </w:p>
    <w:p w14:paraId="02B91207" w14:textId="77777777" w:rsidR="00CB65B8" w:rsidRDefault="00E41789">
      <w:pPr>
        <w:pStyle w:val="ListBullet"/>
      </w:pPr>
      <w:r>
        <w:t>Trang cá nhân: Quản lý bài đăng, ảnh và thống kê hoạt động.</w:t>
      </w:r>
    </w:p>
    <w:p w14:paraId="10F547C6" w14:textId="77777777" w:rsidR="00CB65B8" w:rsidRDefault="00E41789">
      <w:pPr>
        <w:pStyle w:val="Heading1"/>
      </w:pPr>
      <w:r>
        <w:t>Giao diện đề xuất</w:t>
      </w:r>
    </w:p>
    <w:p w14:paraId="2CCF375F" w14:textId="77777777" w:rsidR="00CB65B8" w:rsidRDefault="00E41789">
      <w:pPr>
        <w:pStyle w:val="ListBullet"/>
      </w:pPr>
      <w:r>
        <w:t>Màu sắc: Cam, vàng, xanh da trời – tươi sáng, năng động.</w:t>
      </w:r>
    </w:p>
    <w:p w14:paraId="248C0A16" w14:textId="77777777" w:rsidR="00CB65B8" w:rsidRDefault="00E41789">
      <w:pPr>
        <w:pStyle w:val="ListBullet"/>
      </w:pPr>
      <w:r>
        <w:t>Phong cách: Trẻ trung, tối giản, nhiều hình ảnh và biểu tượng mùa hè.</w:t>
      </w:r>
    </w:p>
    <w:p w14:paraId="2B6BA7EA" w14:textId="77777777" w:rsidR="00CB65B8" w:rsidRDefault="00E41789">
      <w:pPr>
        <w:pStyle w:val="Heading1"/>
      </w:pPr>
      <w:r>
        <w:t>Giá trị mang lại</w:t>
      </w:r>
    </w:p>
    <w:p w14:paraId="5C157F24" w14:textId="77777777" w:rsidR="00CB65B8" w:rsidRDefault="00E41789">
      <w:pPr>
        <w:pStyle w:val="ListBullet"/>
      </w:pPr>
      <w:r>
        <w:t>Tạo cảm hứng cho các hoạt động mùa hè.</w:t>
      </w:r>
    </w:p>
    <w:p w14:paraId="3FBB7EB1" w14:textId="77777777" w:rsidR="00CB65B8" w:rsidRDefault="00E41789">
      <w:pPr>
        <w:pStyle w:val="ListBullet"/>
      </w:pPr>
      <w:r>
        <w:t>Giúp người dùng lưu giữ và chia sẻ kỷ niệm mùa hè.</w:t>
      </w:r>
    </w:p>
    <w:p w14:paraId="4BDC8BA3" w14:textId="659038CE" w:rsidR="00CB65B8" w:rsidRDefault="00E41789" w:rsidP="00E41789">
      <w:pPr>
        <w:pStyle w:val="ListBullet"/>
      </w:pPr>
      <w:r>
        <w:t>Tạo cộng đồng chia sẻ trải nghiệm mùa hè tích cực.</w:t>
      </w:r>
    </w:p>
    <w:sectPr w:rsidR="00CB65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8DC05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308572">
    <w:abstractNumId w:val="8"/>
  </w:num>
  <w:num w:numId="2" w16cid:durableId="1467164784">
    <w:abstractNumId w:val="6"/>
  </w:num>
  <w:num w:numId="3" w16cid:durableId="662272163">
    <w:abstractNumId w:val="5"/>
  </w:num>
  <w:num w:numId="4" w16cid:durableId="1551727342">
    <w:abstractNumId w:val="4"/>
  </w:num>
  <w:num w:numId="5" w16cid:durableId="1204710349">
    <w:abstractNumId w:val="7"/>
  </w:num>
  <w:num w:numId="6" w16cid:durableId="1087311881">
    <w:abstractNumId w:val="3"/>
  </w:num>
  <w:num w:numId="7" w16cid:durableId="890961936">
    <w:abstractNumId w:val="2"/>
  </w:num>
  <w:num w:numId="8" w16cid:durableId="1309944429">
    <w:abstractNumId w:val="1"/>
  </w:num>
  <w:num w:numId="9" w16cid:durableId="184261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582"/>
    <w:rsid w:val="0029639D"/>
    <w:rsid w:val="00323B64"/>
    <w:rsid w:val="00326F90"/>
    <w:rsid w:val="0034716F"/>
    <w:rsid w:val="009978C6"/>
    <w:rsid w:val="00AA1D8D"/>
    <w:rsid w:val="00B47730"/>
    <w:rsid w:val="00CB0664"/>
    <w:rsid w:val="00CB65B8"/>
    <w:rsid w:val="00CE3034"/>
    <w:rsid w:val="00E417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4A5F524-E7C6-4CC5-ABC3-2A3D555F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Huy Trịnh Bảo</cp:lastModifiedBy>
  <cp:revision>4</cp:revision>
  <dcterms:created xsi:type="dcterms:W3CDTF">2025-06-12T03:00:00Z</dcterms:created>
  <dcterms:modified xsi:type="dcterms:W3CDTF">2025-07-08T12:59:00Z</dcterms:modified>
  <cp:category/>
</cp:coreProperties>
</file>